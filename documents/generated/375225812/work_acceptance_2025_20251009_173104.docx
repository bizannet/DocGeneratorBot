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ВЫПОЛНЕННЫХ РАБОТ</w:t>
        <w:br/>
        <w:t>г. Москва       «01» июня 2025 г.</w:t>
      </w:r>
    </w:p>
    <w:p>
      <w:r>
        <w:t>ООО «Ромашка», именуемое в дальнейшем "Заказчик", в лице Генерального директора Ивановой Анны Петровны, действующего на основании Устава, с одной стороны, и ИП Иванов Иван Иванович, именуемый в дальнейшем "Подрядчик", в лице Иванова Ивана Ивановича, действующего на основании свидетельства о государственной регистрации, с другой стороны, а совместно именуемые "Стороны",</w:t>
        <w:br/>
        <w:t>на основании договора подряда №1 от 01.01.2025, составили настоящий Акт о нижеследующем:</w:t>
      </w:r>
    </w:p>
    <w:p>
      <w:r>
        <w:t>1. Подрядчик выполнил и сдал, а Заказчик принял следующие работы:</w:t>
        <w:br/>
        <w:br/>
        <w:t>- Ремонт офисного помещения, включая отделочные работы, электромонтаж, сантехнические работы</w:t>
        <w:br/>
        <w:t>- Срок выполнения работ: с 01.06.2025 по 30.06.2025</w:t>
        <w:br/>
        <w:t>- Стоимость выполненных работ: 500000 (Пятьсот тысяч) рублей</w:t>
        <w:br/>
        <w:br/>
        <w:t>2. Качество выполненных работ оценено как: соответствует требованиям договора.</w:t>
        <w:br/>
        <w:t>3. При приемке работ выявленные недостатки отсутствуют.</w:t>
        <w:br/>
        <w:t>4. Настоящий Акт составлен в двух экземплярах, имеющих одинаковую юридическую силу, по одному для каждой из Сторон.</w:t>
        <w:br/>
        <w:t>5. Настоящий Акт является неотъемлемой частью договора подряда №1 от 01.01.2025.</w:t>
      </w:r>
    </w:p>
    <w:p>
      <w:pPr>
        <w:jc w:val="right"/>
      </w:pPr>
      <w:r>
        <w:t>«01» июня 2025 г.</w:t>
        <w:br/>
        <w:t>________________________________________________</w:t>
        <w:br/>
        <w:t>Заказчик – подпись / расшифровка</w:t>
        <w:br/>
        <w:t>ООО «Ромашка»</w:t>
        <w:br/>
        <w:br/>
        <w:br/>
        <w:t>«01» июня 2025 г.</w:t>
        <w:br/>
        <w:t>________________________________________________</w:t>
        <w:br/>
        <w:t>Подрядчик – подпись / расшифровка</w:t>
        <w:br/>
        <w:t>ИП 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