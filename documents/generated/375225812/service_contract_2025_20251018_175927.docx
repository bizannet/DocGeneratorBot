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5</w:t>
        <w:br/>
        <w:br/>
        <w:t>г. маваа</w:t>
        <w:br/>
        <w:t>«01.06.2025 г.</w:t>
      </w:r>
    </w:p>
    <w:p>
      <w:r>
        <w:t>Индивидуальный предприниматель</w:t>
        <w:br/>
        <w:t xml:space="preserve">                Иванова мвм вмывм,</w:t>
        <w:br/>
        <w:t xml:space="preserve">                зарегистрированный в установленном законом порядке,</w:t>
        <w:br/>
        <w:t xml:space="preserve">                ИНН ______,</w:t>
        <w:br/>
        <w:t xml:space="preserve">                ОГРНИП ______,</w:t>
        <w:br/>
        <w:t xml:space="preserve">                по адресу: еннопнопро,</w:t>
        <w:br/>
        <w:t xml:space="preserve">                именуемый в дальнейшем "Исполнитель", с одной стороны,</w:t>
        <w:br/>
        <w:t xml:space="preserve">            </w:t>
        <w:br/>
        <w:t xml:space="preserve">        </w:t>
        <w:br/>
        <w:br/>
        <w:t>попопр вавапва ваппав,</w:t>
        <w:br/>
        <w:t xml:space="preserve">                паспорт: серия 5963</w:t>
        <w:br/>
        <w:t xml:space="preserve">                номер 965255,</w:t>
        <w:br/>
        <w:t xml:space="preserve">                выдан ваавпвпа,</w:t>
        <w:br/>
        <w:t xml:space="preserve">                01.02.2025,</w:t>
        <w:br/>
        <w:t xml:space="preserve">                код подразделения 780-025,</w:t>
        <w:br/>
        <w:t xml:space="preserve">                по адресу: вапвапвапва,</w:t>
        <w:br/>
        <w:t xml:space="preserve">                именуемый в дальнейшем "Заказчик", с другой стороны,</w:t>
        <w:br/>
        <w:t xml:space="preserve">            </w:t>
        <w:br/>
        <w:t xml:space="preserve">           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и поддержка сайта</w:t>
        <w:br/>
        <w:t>1.2. Срок оказания услуг: с 01.06.2025 по 01.07.2025.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 50 000 руб. 00 коп. (пятьдесят тысяч рублей), без НДС.</w:t>
        <w:br/>
        <w:t>2.2. Оплата производится Заказчиком путем перечисления денежных средств на счет Исполнителя в течение 50%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1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br/>
        <w:br/>
        <w:t>ФИО:</w:t>
        <w:br/>
        <w:t>Иванова мвм вмывм</w:t>
        <w:br/>
        <w:br/>
        <w:br/>
        <w:t>ИНН:</w:t>
        <w:br/>
        <w:t>______</w:t>
        <w:br/>
        <w:br/>
        <w:br/>
        <w:t>ОГРНИП:</w:t>
        <w:br/>
        <w:t>______</w:t>
        <w:br/>
        <w:br/>
        <w:br/>
        <w:t>Адрес:</w:t>
        <w:br/>
        <w:t>еннопнопро</w:t>
        <w:br/>
        <w:br/>
        <w:br/>
        <w:t>________________________________________________</w:t>
        <w:br/>
        <w:t>Иванова М.В.</w:t>
        <w:br/>
        <w:br/>
        <w:br/>
        <w:t>ЗАКАЗЧИК:</w:t>
        <w:br/>
        <w:br/>
        <w:br/>
        <w:t>ФИО:</w:t>
        <w:br/>
        <w:t>попопр вавапва ваппав</w:t>
        <w:br/>
        <w:br/>
        <w:br/>
        <w:t>Паспорт:</w:t>
        <w:br/>
        <w:t>серия 5963 № 965255, выдан ваавпвпа 01.02.2025, код подразделения 780-025</w:t>
        <w:br/>
        <w:br/>
        <w:br/>
        <w:t>Адрес:</w:t>
        <w:br/>
        <w:t>вапвапвапва</w:t>
        <w:br/>
        <w:br/>
        <w:br/>
        <w:t>________________________________________________</w:t>
        <w:br/>
        <w:t>попопр В.В.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