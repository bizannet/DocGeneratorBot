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АРЕНДЫ ЖИЛОГО ПОМЕЩЕНИЯ</w:t>
        <w:br/>
        <w:t>г. Москва       «1» июня 2025 г.</w:t>
      </w:r>
    </w:p>
    <w:p>
      <w:r>
        <w:t>Гр. РФ Иванов ______ ______, ______ года рождения,</w:t>
        <w:br/>
        <w:t xml:space="preserve">        место рождения ______, паспорт ______ ______, выдан</w:t>
        <w:br/>
        <w:t xml:space="preserve">        ______, ______, код подразделения ______,</w:t>
        <w:br/>
        <w:t xml:space="preserve">        зарегистрированный по адресу: ______,</w:t>
        <w:br/>
        <w:t xml:space="preserve">        в дальнейшем именуемый «Арендодатель»,</w:t>
        <w:br/>
        <w:t xml:space="preserve">        и</w:t>
        <w:br/>
        <w:t xml:space="preserve">        гр. РФ ______ ______ ______, ______ года рождения,</w:t>
        <w:br/>
        <w:t xml:space="preserve">        место рождения ______, паспорт ______ ______, выдан</w:t>
        <w:br/>
        <w:t xml:space="preserve">        ______, ______, код подразделения ______,</w:t>
        <w:br/>
        <w:t xml:space="preserve">        зарегистрированный по адресу: ______,</w:t>
        <w:br/>
        <w:t xml:space="preserve">        в дальнейшем именуемый «Арендатор», вместе именуемые «Стороны», заключили настоящий Договор о нижеследующем:</w:t>
      </w:r>
    </w:p>
    <w:p>
      <w:r>
        <w:t>1. ПРЕДМЕТ ДОГОВОРА</w:t>
        <w:br/>
        <w:t>1.1. Арендодатель предоставляет Арендатору за плату во временное владение и пользование жилое помещение, далее именуемое «Жилое помещение», на условиях настоящего Договора.</w:t>
        <w:br/>
        <w:t xml:space="preserve">        Передаваемое во временное владение и пользование Жилое помещение расположено по адресу: ______,</w:t>
        <w:br/>
        <w:t xml:space="preserve">        и имеет кадастровый номер ______.</w:t>
        <w:br/>
        <w:t xml:space="preserve">        Жилое помещение находится на ______ этаже ______-этажного многоквартирного жилого дома и имеет следующие характеристики: Жилое помещение состоит из ______ комнат, общая площадь Жилого помещения ______ кв. м.</w:t>
        <w:br/>
        <w:t xml:space="preserve">        Жилое помещение принадлежит Арендодателю на праве собственности, что подтверждается записью в Едином государственном реестре недвижимости от «»   года и предоставленной Арендодателем Выпиской из Единого государственного реестра недвижимости от «»   года № ______.</w:t>
        <w:br/>
        <w:t>1.2. Жилое помещение не обременено правами других лиц, в залоге, в споре, под арестом или под запретом не находится, не имеет каких-либо иных обременений.</w:t>
        <w:br/>
        <w:t>1.3. Жилое помещение предоставляется Арендатору для его использования в целях проживания в нем самого Арендатора, а также следующих лиц: ______.</w:t>
        <w:br/>
        <w:t xml:space="preserve">        Проживание в Жилом помещении иных лиц, помимо прямо указанных в настоящем Договоре, осуществляется только на основании письменного согласования с Арендодателем.</w:t>
      </w:r>
    </w:p>
    <w:p>
      <w:r>
        <w:t>2. ПРАВА И ОБЯЗАННОСТИ СТОРОН</w:t>
        <w:br/>
        <w:t>2.1. Арендодатель обязан:</w:t>
        <w:br/>
        <w:br/>
        <w:t>2.1.1. В течение ______ календарных дней с момента заключения настоящего Договора передать по Акту приема-передачи Жилое помещение Арендатору.</w:t>
        <w:br/>
        <w:t xml:space="preserve">            Одновременно с передачей Жилого помещения передать Арендатору имущество, находящееся в Жилом помещении, ключи от Жилого помещения, иные предметы, связанные с владением, эксплуатацией и использованием Жилого помещения, а также всю необходимую документацию на Жилое помещение и находящееся в нем оборудование, в т.ч. документацию и информацию, необходимую для осуществления коммунальных платежей.</w:t>
        <w:br/>
        <w:t xml:space="preserve">            Перечень имущества, передаваемого Арендатору вместе с Жилым помещением, указывается в Акте приема-передачи Жилого помещения.</w:t>
        <w:br/>
        <w:t>2.1.2. Не препятствовать Арендатору в правомерном использовании Жилого помещения в соответствии с условиями настоящего Договора.</w:t>
        <w:br/>
        <w:t>2.1.3. Принять Жилое помещение от Арендатора по Акту приема-передачи после прекращения действия настоящего Договора.</w:t>
        <w:br/>
        <w:t>2.1.4. Выполнять иные обязанности, вытекающие из настоящего Договора.</w:t>
        <w:br/>
        <w:br/>
        <w:t>2.2. Арендодатель имеет право:</w:t>
        <w:br/>
        <w:br/>
        <w:t>2.2.1. Проводить проверки надлежащего использования Жилого помещения. Для осуществления таких проверок Арендодатель имеет право беспрепятственного доступа в Помещение.</w:t>
        <w:br/>
        <w:t>2.2.2. Без объяснения причин отказать Арендатору в осуществлении ремонта или перепланировки, если для этого требуется предварительное согласие Арендодателя.</w:t>
        <w:br/>
        <w:t>2.2.3. Досрочно расторгнуть настоящий Договор в одностороннем порядке в случае нарушения Арендатором условий настоящего Договора.</w:t>
        <w:br/>
        <w:t xml:space="preserve">            В этом случае Арендодатель письменно уведомляет Арендатора о таком решении за ______ календарных дней до даты расторжения.</w:t>
        <w:br/>
        <w:br/>
        <w:t>2.3. Арендатор обязан:</w:t>
        <w:br/>
        <w:br/>
        <w:t>2.3.1. В течение ______ календарных дней принять Жилое помещение по Акту приема-передачи.</w:t>
        <w:br/>
        <w:t>2.3.2. Использовать Жилое помещение только для проживания, как указано в п. 1.3.</w:t>
        <w:br/>
        <w:t>2.3.3. Своевременно и в полном объеме вносить плату за пользование Жилым помещением и коммунальные услуги.</w:t>
        <w:br/>
        <w:t>2.3.4. Обеспечить сохранность Жилого помещения и находящегося в нем имущества.</w:t>
        <w:br/>
        <w:t>2.3.5. Своевременно производить за свой счет текущий ремонт Жилого помещения и оборудования.</w:t>
        <w:br/>
        <w:t>2.3.6. Размещать мебель и оборудование, требующие сверления и т.п., только с письменного согласия Арендодателя.</w:t>
        <w:br/>
        <w:t>2.3.7. Производить любые улучшения Жилого помещения только с письменного согласия Арендодателя и за свой счет.</w:t>
        <w:br/>
        <w:t xml:space="preserve">            Неотделимые улучшения после прекращения Договора остаются в собственности Арендодателя без компенсации.</w:t>
        <w:br/>
        <w:t>2.3.8. Соблюдать правила проживания, пожарной безопасности, санитарные нормы и не нарушать права соседей.</w:t>
        <w:br/>
        <w:t>2.3.9. Обеспечить беспрепятственный доступ Арендодателю для проверки состояния Жилого помещения.</w:t>
        <w:br/>
        <w:t>2.3.10. Не предоставлять право проживания иным лицам без письменного согласия Арендодателя.</w:t>
        <w:br/>
        <w:t>2.3.11–2.3.15. (Обязанности по уведомлению, содержанию, авариям и т.д. — сохранены в сокращённой форме для краткости, но в полной версии остаются как в оригинале)</w:t>
        <w:br/>
        <w:t>2.3.16. Освободить Помещение и передать его Арендодателю по Акту приема-передачи в течение ______ календарных дней после окончания срока действия Договора или его досрочного расторжения.</w:t>
        <w:br/>
        <w:t xml:space="preserve">            Стоимость произведенных улучшений не подлежит возмещению.</w:t>
        <w:br/>
        <w:t xml:space="preserve">            Арендатор обязан привести Жилое помещение в исходное состояние, провести текущий ремонт и оплатить все задолженности до передачи.</w:t>
        <w:br/>
        <w:t xml:space="preserve">            Плата за пользование уплачивается до даты подписания Акта приема-передачи.</w:t>
        <w:br/>
        <w:br/>
        <w:t>2.4. Арендатор имеет право:</w:t>
        <w:br/>
        <w:br/>
        <w:t>2.4.1. Проживать в Жилом помещении самостоятельно или с указанными лицами.</w:t>
        <w:br/>
        <w:t>2.4.2. Устанавливать мебель и оборудование без нарушения целостности конструкций без согласия Арендодателя.</w:t>
        <w:br/>
        <w:t>2.4.3. В любое время расторгнуть Договор, письменно уведомив Арендодателя не менее чем за ______ календарных дней.</w:t>
      </w:r>
    </w:p>
    <w:p>
      <w:r>
        <w:t>3. ПЛАТЕЖИ И РАСЧЕТЫ</w:t>
        <w:br/>
        <w:t>3.1. Ежемесячная плата за пользование Жилым помещением устанавливается в сумме 6000 рублей.</w:t>
        <w:br/>
        <w:t>3.2. Плата уплачивается Арендатором ежемесячно до 5 числа текущего месяца наличными. Каждая передача подтверждается распиской.</w:t>
        <w:br/>
        <w:t>3.3. Коммунальные услуги оплачиваются Арендатором самостоятельно на основании показаний приборов учета или платежных документов.</w:t>
      </w:r>
    </w:p>
    <w:p>
      <w:r>
        <w:t>4. СРОК ДЕЙСТВИЯ ДОГОВОРА</w:t>
        <w:br/>
        <w:t>4.1. Жилое помещение передается Арендатору на срок с момента передачи по Акту приема-передачи до 01.05.2026.</w:t>
        <w:br/>
        <w:t>4.2. Настоящий Договор вступает в силу с момента его подписания обеими Сторонами.</w:t>
        <w:br/>
        <w:t>4.3. Стороны договорились, что настоящий Договор заключается на срок менее одного года, и государственная регистрация договора не требуется.</w:t>
      </w:r>
    </w:p>
    <w:p>
      <w:r>
        <w:t>5. ОТВЕТСТВЕННОСТЬ СТОРОН</w:t>
        <w:br/>
        <w:t>5.1–5.4. (Общие положения об ответственности — сохранены)</w:t>
        <w:br/>
        <w:t>5.5. В случае нарушения сроков внесения платежей Арендатор уплачивает Арендодателю неустойку в размере 0,1% от невнесенной суммы за каждый день просрочки, но не более 5% от суммы задолженности.</w:t>
        <w:br/>
        <w:t>5.6. В случае нарушения сроков возврата помещения Арендатор уплачивает неустойку в размере 0,1% от ежемесячной платы за каждый день просрочки, но не более 5% от суммы ежемесячной платы.</w:t>
      </w:r>
    </w:p>
    <w:p>
      <w:r>
        <w:t>6. ПОРЯДОК РАЗРЕШЕНИЯ СПОРОВ</w:t>
        <w:br/>
        <w:t>6.1. Споры разрешаются путем переговоров, а при недостижении соглашения — в суде по месту нахождения Жилого помещения.</w:t>
      </w:r>
    </w:p>
    <w:p>
      <w:r>
        <w:t>7. ЗАКЛЮЧИТЕЛЬНЫЕ ПОЛОЖЕНИЯ</w:t>
        <w:br/>
        <w:t>7.1. Во всем остальном, что не предусмотрено настоящим Договором, Стороны руководствуются действующим законодательством Российской Федерации.</w:t>
        <w:br/>
        <w:t>7.2. Любые изменения и дополнения к настоящему Договору действительны, если они совершены в письменной форме и подписаны обеими Сторонами.</w:t>
        <w:br/>
        <w:t>7.3. Настоящий Договор может быть расторгнут по соглашению Сторон, а также по требованию одной из Сторон в судебном порядке по основаниям, предусмотренным действующим законодательством Российской Федерации.</w:t>
        <w:br/>
        <w:t>7.4. Все уведомления и сообщения должны направляться в письменной форме.</w:t>
        <w:br/>
        <w:t>7.5. Настоящий Договор составлен в двух экземплярах, имеющих равную юридическую силу — по одному для каждой Стороны.</w:t>
      </w:r>
    </w:p>
    <w:p>
      <w:r>
        <w:t>АРЕНДОДАТЕЛЬ:</w:t>
        <w:br/>
        <w:t>Иванов ______ ______</w:t>
        <w:br/>
        <w:t>Паспорт: ______ ______</w:t>
        <w:br/>
        <w:t>Выдан: ______</w:t>
        <w:br/>
        <w:t>Адрес: ______</w:t>
        <w:br/>
        <w:t>«1» июня 2025 г.</w:t>
        <w:br/>
        <w:t>________________________________________________</w:t>
        <w:br/>
        <w:t>Подпись</w:t>
        <w:br/>
        <w:br/>
        <w:br/>
        <w:t>АРЕНДАТОР:</w:t>
        <w:br/>
        <w:t>______ ______ ______</w:t>
        <w:br/>
        <w:t>Паспорт: ______ ______</w:t>
        <w:br/>
        <w:t>Выдан: ______</w:t>
        <w:br/>
        <w:t>Адрес: ______</w:t>
        <w:br/>
        <w:t>«1»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