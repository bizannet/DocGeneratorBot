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>&lt;meta charset="UTF-8"&gt;</w:t>
      </w:r>
    </w:p>
    <w:p>
      <w:r>
        <w:t>&lt;title&gt;Согласие на обработку персональных данных &lt;/title&gt;</w:t>
      </w:r>
    </w:p>
    <w:p>
      <w:r>
        <w:t>&lt;style&gt;</w:t>
      </w:r>
    </w:p>
    <w:p>
      <w:r>
        <w:t>body {</w:t>
      </w:r>
    </w:p>
    <w:p>
      <w:r>
        <w:t>font-family: 'Times New Roman', Times, serif;</w:t>
      </w:r>
    </w:p>
    <w:p>
      <w:r>
        <w:t>font-size: 12pt;</w:t>
      </w:r>
    </w:p>
    <w:p>
      <w:r>
        <w:t>line-height: 1.5;</w:t>
      </w:r>
    </w:p>
    <w:p>
      <w:r>
        <w:t>margin: 2cm;</w:t>
      </w:r>
    </w:p>
    <w:p>
      <w:r>
        <w:t>color: #333;</w:t>
      </w:r>
    </w:p>
    <w:p>
      <w:r>
        <w:t>}</w:t>
      </w:r>
    </w:p>
    <w:p>
      <w:r>
        <w:t>.header {</w:t>
      </w:r>
    </w:p>
    <w:p>
      <w:r>
        <w:t>text-align: center;</w:t>
      </w:r>
    </w:p>
    <w:p>
      <w:r>
        <w:t>margin-bottom: 1cm;</w:t>
      </w:r>
    </w:p>
    <w:p>
      <w:r>
        <w:t>border-bottom: 1px solid #0d4a81;</w:t>
      </w:r>
    </w:p>
    <w:p>
      <w:r>
        <w:t>padding-bottom: 10px;</w:t>
      </w:r>
    </w:p>
    <w:p>
      <w:r>
        <w:t>}</w:t>
      </w:r>
    </w:p>
    <w:p>
      <w:r>
        <w:t>h1 {</w:t>
      </w:r>
    </w:p>
    <w:p>
      <w:r>
        <w:t>font-size: 14pt;</w:t>
      </w:r>
    </w:p>
    <w:p>
      <w:r>
        <w:t>color: #0d4a81;</w:t>
      </w:r>
    </w:p>
    <w:p>
      <w:r>
        <w:t>margin-bottom: 0.5cm;</w:t>
      </w:r>
    </w:p>
    <w:p>
      <w:r>
        <w:t>}</w:t>
      </w:r>
    </w:p>
    <w:p>
      <w:r>
        <w:t>.compliance {</w:t>
      </w:r>
    </w:p>
    <w:p>
      <w:r>
        <w:t>background-color: #e6f2fa;</w:t>
      </w:r>
    </w:p>
    <w:p>
      <w:r>
        <w:t>border-left: 3px solid #0d4a81;</w:t>
      </w:r>
    </w:p>
    <w:p>
      <w:r>
        <w:t>padding: 10px;</w:t>
      </w:r>
    </w:p>
    <w:p>
      <w:r>
        <w:t>margin: 15px 0;</w:t>
      </w:r>
    </w:p>
    <w:p>
      <w:r>
        <w:t>}</w:t>
      </w:r>
    </w:p>
    <w:p>
      <w:r>
        <w:t>.compliance h2 {</w:t>
      </w:r>
    </w:p>
    <w:p>
      <w:r>
        <w:t>color: #0d4a81;</w:t>
      </w:r>
    </w:p>
    <w:p>
      <w:r>
        <w:t>font-size: 13pt;</w:t>
      </w:r>
    </w:p>
    <w:p>
      <w:r>
        <w:t>}</w:t>
      </w:r>
    </w:p>
    <w:p>
      <w:r>
        <w:t>.law-reference {</w:t>
      </w:r>
    </w:p>
    <w:p>
      <w:r>
        <w:t>font-style: italic;</w:t>
      </w:r>
    </w:p>
    <w:p>
      <w:r>
        <w:t>color: #555;</w:t>
      </w:r>
    </w:p>
    <w:p>
      <w:r>
        <w:t>font-size: 11pt;</w:t>
      </w:r>
    </w:p>
    <w:p>
      <w:r>
        <w:t>}</w:t>
      </w:r>
    </w:p>
    <w:p>
      <w:r>
        <w:t>.section {</w:t>
      </w:r>
    </w:p>
    <w:p>
      <w:r>
        <w:t>margin-bottom: 1.5cm;</w:t>
      </w:r>
    </w:p>
    <w:p>
      <w:r>
        <w:t>}</w:t>
      </w:r>
    </w:p>
    <w:p>
      <w:r>
        <w:t>.signature {</w:t>
      </w:r>
    </w:p>
    <w:p>
      <w:r>
        <w:t>margin-top: 2cm;</w:t>
      </w:r>
    </w:p>
    <w:p>
      <w:r>
        <w:t>}</w:t>
      </w:r>
    </w:p>
    <w:p>
      <w:r>
        <w:t>.variable {</w:t>
      </w:r>
    </w:p>
    <w:p>
      <w:r>
        <w:t>font-weight: bold;</w:t>
      </w:r>
    </w:p>
    <w:p>
      <w:r>
        <w:t>color: #0d4a81;</w:t>
      </w:r>
    </w:p>
    <w:p>
      <w:r>
        <w:t>}</w:t>
      </w:r>
    </w:p>
    <w:p>
      <w:r>
        <w:t>ul {</w:t>
      </w:r>
    </w:p>
    <w:p>
      <w:r>
        <w:t>padding-left: 20px;</w:t>
      </w:r>
    </w:p>
    <w:p>
      <w:r>
        <w:t>}</w:t>
      </w:r>
    </w:p>
    <w:p>
      <w:r>
        <w:t>li {</w:t>
      </w:r>
    </w:p>
    <w:p>
      <w:r>
        <w:t>margin-bottom: 5px;</w:t>
      </w:r>
    </w:p>
    <w:p>
      <w:r>
        <w:t>}</w:t>
      </w:r>
    </w:p>
    <w:p>
      <w:r>
        <w:t>ol {</w:t>
      </w:r>
    </w:p>
    <w:p>
      <w:r>
        <w:t>padding-left: 20px;</w:t>
      </w:r>
    </w:p>
    <w:p>
      <w:r>
        <w:t>}</w:t>
      </w:r>
    </w:p>
    <w:p>
      <w:r>
        <w:t>.clause {</w:t>
      </w:r>
    </w:p>
    <w:p>
      <w:r>
        <w:t>margin-bottom: 15px;</w:t>
      </w:r>
    </w:p>
    <w:p>
      <w:r>
        <w:t>}</w:t>
      </w:r>
    </w:p>
    <w:p>
      <w:r>
        <w:t>.clause-title {</w:t>
      </w:r>
    </w:p>
    <w:p>
      <w:r>
        <w:t>font-weight: bold;</w:t>
      </w:r>
    </w:p>
    <w:p>
      <w:r>
        <w:t>margin-bottom: 5px;</w:t>
      </w:r>
    </w:p>
    <w:p>
      <w:r>
        <w:t>}</w:t>
      </w:r>
    </w:p>
    <w:p>
      <w:r>
        <w:t>&lt;/style&gt;</w:t>
      </w:r>
    </w:p>
    <w:p>
      <w:r>
        <w:t>&lt;/head&gt;</w:t>
      </w:r>
    </w:p>
    <w:p>
      <w:r>
        <w:t>&lt;body&gt;</w:t>
      </w:r>
    </w:p>
    <w:p>
      <w:r>
        <w:t>&lt;div class="header"&gt;</w:t>
      </w:r>
    </w:p>
    <w:p>
      <w:pPr>
        <w:pStyle w:val="Heading1"/>
      </w:pPr>
      <w:r>
        <w:t>Согласие Пользователя на обработку персональных данных</w:t>
      </w:r>
    </w:p>
    <w:p>
      <w:r>
        <w:t>&lt;em&gt;Дата вступления в силу: 01.01.2025&lt;/em&gt;</w:t>
      </w:r>
    </w:p>
    <w:p>
      <w:r>
        <w:t>&lt;/div&gt;</w:t>
      </w:r>
    </w:p>
    <w:p>
      <w:r>
        <w:t>&lt;div class="compliance"&gt;</w:t>
      </w:r>
    </w:p>
    <w:p>
      <w:r>
        <w:t>&lt;strong&gt;Соответствие законодательству:&lt;/strong&gt;</w:t>
      </w:r>
    </w:p>
    <w:p>
      <w:r>
        <w:t>&lt;ul&gt;</w:t>
      </w:r>
    </w:p>
    <w:p>
      <w:r>
        <w:t>&lt;li&gt;Федеральный закон от 27.07.2006 № 152-ФЗ "О персональных данных"&lt;/li&gt;</w:t>
      </w:r>
    </w:p>
    <w:p>
      <w:r>
        <w:t>&lt;li&gt;Постановление Правительства РФ от 15.10.2024 № 1119&lt;/li&gt;</w:t>
      </w:r>
    </w:p>
    <w:p>
      <w:r>
        <w:t>&lt;li&gt;Приказ Роскомнадзора от 15.01.2025 № 112 "Об утверждении формы уведомления"&lt;/li&gt;</w:t>
      </w:r>
    </w:p>
    <w:p>
      <w:r>
        <w:t>&lt;/ul&gt;</w:t>
      </w:r>
    </w:p>
    <w:p>
      <w:r>
        <w:t>&lt;p class="law-reference"&gt;Согласно ст. 22 ФЗ-152 оператор обязан уведомить Роскомнадзор о начале обработки персональных данных&lt;/p&gt;</w:t>
      </w:r>
    </w:p>
    <w:p>
      <w:r>
        <w:t>&lt;/div&gt;</w:t>
      </w:r>
    </w:p>
    <w:p>
      <w:r>
        <w:t>&lt;div class="section"&gt;</w:t>
      </w:r>
    </w:p>
    <w:p>
      <w:r>
        <w:t>В соответствии со статьями 23, 24 Конституции Российской Федерации, Федеральным законом от 27.07.2006 № 152-ФЗ «О персональных данных», Правилами обработки персональных данных, размещенными на сайте example.com по адресу: example.com (далее-Правила обработки ПДн),</w:t>
      </w:r>
    </w:p>
    <w:p>
      <w:r>
        <w:t>Я, субъект персональных данных, именуемый в дальнейшем Пользователь, отправляя информацию через формы обратной связи (далее, каждая из них и все в совокупности-Форма, Формы) при прохождении процедуры регистрации в целях использования сайта example.com и его сервисов (далее- Сайт, Сервис), и в дальнейшем при использовании Сайта и/или его Сервисов, выражаю полное, безоговорочное и однозначное Согласие на обработку моих персональных данных (далее-Согласие) на следующих условиях:</w:t>
      </w:r>
    </w:p>
    <w:p>
      <w:r>
        <w:t>&lt;/div&gt;</w:t>
      </w:r>
    </w:p>
    <w:p>
      <w:r>
        <w:t>&lt;div class="section"&gt;</w:t>
      </w:r>
    </w:p>
    <w:p>
      <w:r>
        <w:t>&lt;strong&gt;1. Согласие выдано&lt;/strong&gt; ООО "Пример" (ООО «Пример», ИНН 123456789012, ОГРН 1027700000000), расположенному по адресу: 123456, г. Москва, ул. Ленина, д. 10 (далее-Оператор).</w:t>
      </w:r>
    </w:p>
    <w:p>
      <w:r>
        <w:t>&lt;/div&gt;</w:t>
      </w:r>
    </w:p>
    <w:p>
      <w:r>
        <w:t>&lt;div class="section"&gt;</w:t>
      </w:r>
    </w:p>
    <w:p>
      <w:r>
        <w:t>&lt;strong&gt;2. Согласие выдано на обработку персональных и иных данных&lt;/strong&gt;, указанных Пользователем в Формах путем заполнения соответствующих текстовых полей и/или прикрепленных к Формам файлов, а именно следующих категорий:</w:t>
      </w:r>
    </w:p>
    <w:p>
      <w:r>
        <w:t>&lt;ul&gt;</w:t>
      </w:r>
    </w:p>
    <w:p>
      <w:r>
        <w:t>&lt;li&gt;фамилия, имя, отчество, адрес электронной почты (e-mail), номер телефона, адрес регистрации, другая аналогичная информация, сообщённая о себе Пользователем Сайта, на основании которой возможна его идентификация как субъекта персональных данных;&lt;/li&gt;</w:t>
      </w:r>
    </w:p>
    <w:p>
      <w:r>
        <w:t>&lt;li&gt;данных, которые автоматически передаются в процессе просмотра и при посещении страниц Сайта: IP адрес, информация из cookies, информация о браузере, время доступа, адрес посещаемой страницы, реферер (адрес предыдущей страницы);&lt;/li&gt;</w:t>
      </w:r>
    </w:p>
    <w:p>
      <w:r>
        <w:t>&lt;li&gt;статистики о моих IP-адресах.&lt;/li&gt;</w:t>
      </w:r>
    </w:p>
    <w:p>
      <w:r>
        <w:t>&lt;/ul&gt;</w:t>
      </w:r>
    </w:p>
    <w:p>
      <w:r>
        <w:t>&lt;/div&gt;</w:t>
      </w:r>
    </w:p>
    <w:p>
      <w:r>
        <w:t>&lt;div class="section"&gt;</w:t>
      </w:r>
    </w:p>
    <w:p>
      <w:r>
        <w:t>&lt;strong&gt;3. Согласие выдано на обработку персональных данных в целях:&lt;/strong&gt;</w:t>
      </w:r>
    </w:p>
    <w:p>
      <w:r>
        <w:t>&lt;ul&gt;</w:t>
      </w:r>
    </w:p>
    <w:p>
      <w:r>
        <w:t>&lt;li&gt;исполнения соглашений по предоставлению доступа к Сайту, его Содержанию и/или Сервису, к функционалу Сервиса, для администрирования Сайта;&lt;/li&gt;</w:t>
      </w:r>
    </w:p>
    <w:p>
      <w:r>
        <w:t>&lt;li&gt;идентификации при регистрации на Сайте и/или при использовании Сервиса;&lt;/li&gt;</w:t>
      </w:r>
    </w:p>
    <w:p>
      <w:r>
        <w:t>&lt;li&gt;оказания услуг, обработки запросов и заявок;&lt;/li&gt;</w:t>
      </w:r>
    </w:p>
    <w:p>
      <w:r>
        <w:t>&lt;li&gt;установления обратной связи, включая направление уведомлений и запросов;&lt;/li&gt;</w:t>
      </w:r>
    </w:p>
    <w:p>
      <w:r>
        <w:t>&lt;li&gt;подтверждения полноты предоставленных персональных данных;&lt;/li&gt;</w:t>
      </w:r>
    </w:p>
    <w:p>
      <w:r>
        <w:t>&lt;li&gt;заключения договоров, осуществления взаиморасчетов;&lt;/li&gt;</w:t>
      </w:r>
    </w:p>
    <w:p>
      <w:r>
        <w:t>&lt;li&gt;сбора Оператором статистики;&lt;/li&gt;</w:t>
      </w:r>
    </w:p>
    <w:p>
      <w:r>
        <w:t>&lt;li&gt;улучшения качества работы Сайта и/или его Сервиса, удобства их использования и разработки новых сервисов и услуг;&lt;/li&gt;</w:t>
      </w:r>
    </w:p>
    <w:p>
      <w:r>
        <w:t>&lt;li&gt;проведения маркетинговых (рекламных) мероприятий, направления Оператором предложений и получения их Пользователем для продвижения на рынке услуг Оператора, в том числе, путем осуществления прямых контактов.&lt;/li&gt;</w:t>
      </w:r>
    </w:p>
    <w:p>
      <w:r>
        <w:t>&lt;/ul&gt;</w:t>
      </w:r>
    </w:p>
    <w:p>
      <w:r>
        <w:t>Пользователь, настоящим, подтверждает, осведомлен и согласен, что для вышеуказанных целей, Оператор вправе собирать и использовать дополнительную информацию, связанную с Пользователем, получаемую в процессе доступа Пользователя к Сайту, его Содержанию и/или Сервису, или от третьих лиц, и включающую в себя данные о технических средствах (в том числе, мобильных устройствах) и способах технологического взаимодействия с Сайтом и/или его Сервисом (в т. ч. IP-адрес хоста, вид операционной системы Пользователя, тип браузера, географическое положение, данные о провайдере и иное), об активности Пользователя при использовании Сайта и/или его Сервиса, cookies, об информации об ошибках, выдаваемых Пользователем, о скачанных файлах, видео, инструментах, а также иные данные, получаемые установленными Правилами обработки ПДн способами; распоряжаться статистической информацией, связанной с функционированием Сайта и/или его Сервиса, а также информацией Пользователя для целей организации функционирования и технической поддержки Сайта и/или его Сервиса и исполнения условий законодательства Российской Федерации, и разработанных в соответствии с ним Правилами обработки ПДн.</w:t>
      </w:r>
    </w:p>
    <w:p>
      <w:r>
        <w:t>&lt;/div&gt;</w:t>
      </w:r>
    </w:p>
    <w:p>
      <w:r>
        <w:t>&lt;div class="section"&gt;</w:t>
      </w:r>
    </w:p>
    <w:p>
      <w:r>
        <w:t>&lt;strong&gt;4. Согласие выдано на обработку персональных данных смешанным (автоматизированным и неавтоматизированным) способом.&lt;/strong&gt;</w:t>
      </w:r>
    </w:p>
    <w:p>
      <w:r>
        <w:t>В процессе обработки персональных данных Оператор вправе осуществлять: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 Пользователя.</w:t>
      </w:r>
    </w:p>
    <w:p>
      <w:r>
        <w:t>&lt;/div&gt;</w:t>
      </w:r>
    </w:p>
    <w:p>
      <w:r>
        <w:t>&lt;div class="section"&gt;</w:t>
      </w:r>
    </w:p>
    <w:p>
      <w:r>
        <w:t>&lt;strong&gt;5. Настоящим, Пользователь подтверждает, что:&lt;/strong&gt;</w:t>
      </w:r>
    </w:p>
    <w:p>
      <w:r>
        <w:t>&lt;ol&gt;</w:t>
      </w:r>
    </w:p>
    <w:p>
      <w:r>
        <w:t>&lt;li&gt;Ознакомлен и согласен с тем, что передача персональных данных Пользователя может осуществляться Оператором в объеме, необходимом для получения Пользователем доступа к Сайту, его Содержанию и/или его Сервису, следующим третьим лицам: ________________________________________________.&lt;/li&gt;</w:t>
      </w:r>
    </w:p>
    <w:p>
      <w:r>
        <w:t>&lt;li&gt;Дает согласие на обработку своих персональных данных, указанных в пункте 2 настоящего согласия, лицам, указанным в пункте 1 настоящего согласия, а также подтверждает о разъяснении Оператором последствий непредоставления персональных данных, в случаях, когда предоставление таких данных является обязательным в соответствии с федеральным законом.&lt;/li&gt;</w:t>
      </w:r>
    </w:p>
    <w:p>
      <w:r>
        <w:t>&lt;li&gt;Проинформирован о возможности отзыва согласия на основании положений Федерального закона от 27.07.2006 № 152-ФЗ «О персональных данных» путем личного обращения или направления письменного обращения (в том числе в форме электронного документа, подписанного простой электронной подписью или усиленной квалифицированной электронной подписью), на имя лиц, указанных в пункте 1 Согласия, в том числе проинформирован о праве отозвать Согласие в целях прекращения обработки лицом, указанным в пункте 1 Согласия, как всех указанных в пункте 2 Согласия персональных данных, так и отдельно биометрических персональных данных (если таковые будут запрошены Оператором и предоставлены Пользователем).&lt;/li&gt;</w:t>
      </w:r>
    </w:p>
    <w:p>
      <w:r>
        <w:t>&lt;li&gt;Проинформирован, что лица, указанные в пункте 1 настоящего Согласия, вправе продолжать обработку персональных данных Пользователя после получения отзыва Согласия, а равно после истечения срока действия Согласия, при наличии оснований, предусмотренных частью 2 статьи 9 Федерального закона от 27.07.2006 № 152-ФЗ «О персональных данных».&lt;/li&gt;</w:t>
      </w:r>
    </w:p>
    <w:p>
      <w:r>
        <w:t>&lt;li&gt;Дает согласие на получение рекламно-информационных материалов и ознакомлен Оператором о возможности и порядке совершения отказа от таковой.&lt;/li&gt;</w:t>
      </w:r>
    </w:p>
    <w:p>
      <w:r>
        <w:t>&lt;/ol&gt;</w:t>
      </w:r>
    </w:p>
    <w:p>
      <w:r>
        <w:t>&lt;/div&gt;</w:t>
      </w:r>
    </w:p>
    <w:p>
      <w:r>
        <w:t>&lt;div class="section"&gt;</w:t>
      </w:r>
    </w:p>
    <w:p>
      <w:r>
        <w:t>&lt;strong&gt;6. Согласие вступает в силу&lt;/strong&gt; с момента его отправки и может быть отозвано Пользователем путем направления письменного заявления в произвольной форме в адрес Оператора по адресу электронной почты info@example.com либо иным способом, позволяющим однозначно определить факт его получения адресатом.</w:t>
      </w:r>
    </w:p>
    <w:p>
      <w:r>
        <w:t>&lt;/div&gt;</w:t>
      </w:r>
    </w:p>
    <w:p>
      <w:r>
        <w:t>&lt;div class="section"&gt;</w:t>
      </w:r>
    </w:p>
    <w:p>
      <w:r>
        <w:t>&lt;strong&gt;7. Согласие действует&lt;/strong&gt; в течение неопределенного срока до момента его отзыва Пользователем. Согласие прекращает свое действие с даты, указанной в заявлении Пользователя об отзыве Согласия на обработку ПДн, но не ранее даты, следующей за датой фактического получения Оператором отзыва Согласия.</w:t>
      </w:r>
    </w:p>
    <w:p>
      <w:r>
        <w:t>&lt;/div&gt;</w:t>
      </w:r>
    </w:p>
    <w:p>
      <w:r>
        <w:t>&lt;div class="section"&gt;</w:t>
      </w:r>
    </w:p>
    <w:p>
      <w:r>
        <w:t>&lt;strong&gt;8. Датой и временем формирования, подтверждения и отправки Согласия&lt;/strong&gt; прошу считать момент маркировки соответствующего поля (либо нажатия на соответствующую кнопку) в Форме и/или нажатие на кнопку отправки Формы на любой странице Сайта и/или его Сервиса.</w:t>
      </w:r>
    </w:p>
    <w:p>
      <w:r>
        <w:t>&lt;/div&gt;</w:t>
      </w:r>
    </w:p>
    <w:p>
      <w:r>
        <w:t>&lt;div class="section"&gt;</w:t>
      </w:r>
    </w:p>
    <w:p>
      <w:r>
        <w:t>&lt;strong&gt;9. Руководствуясь ч. 4 ст. 9 Федерального закона от 27.07.2006 № 152-ФЗ «О персональных данных»&lt;/strong&gt;, направляю через личное мобильное устройство или персональный компьютер путем прикрепления к специальной форме или при заполнении соответствующих полей такой формы при прохождении процедуры регистрации на Сайте свои персональные данные.</w:t>
      </w:r>
    </w:p>
    <w:p>
      <w:r>
        <w:t>&lt;/div&gt;</w:t>
      </w:r>
    </w:p>
    <w:p>
      <w:r>
        <w:t>&lt;div class="section"&gt;</w:t>
      </w:r>
    </w:p>
    <w:p>
      <w:r>
        <w:t>&lt;strong&gt;10. Пользователь проинформирован&lt;/strong&gt;, что ответственность перед ним за действия лица, обрабатывающего его персональные данные по поручению Оператора, несет Оператор, выдавший соответствующее поручение (согласие).</w:t>
      </w:r>
    </w:p>
    <w:p>
      <w:r>
        <w:t>&lt;/div&gt;</w:t>
      </w:r>
    </w:p>
    <w:p>
      <w:r>
        <w:t>&lt;div class="signature"&gt;</w:t>
      </w:r>
    </w:p>
    <w:p>
      <w:r>
        <w:t>___________________ /_________________________/</w:t>
      </w:r>
    </w:p>
    <w:p>
      <w:r>
        <w:t>(Подпись) &amp;nbsp;&amp;nbsp;&amp;nbsp;&amp;nbsp;&amp;nbsp;&amp;nbsp;&amp;nbsp;&amp;nbsp;&amp;nbsp;&amp;nbsp;&amp;nbsp;&amp;nbsp;&amp;nbsp;&amp;nbsp;&amp;nbsp; (ФИО)&lt;/p&gt;</w:t>
      </w:r>
    </w:p>
    <w:p>
      <w:r>
        <w:t>Дата: «___» ____________ 2025 г.</w:t>
      </w:r>
    </w:p>
    <w:p>
      <w:r>
        <w:t>&lt;/div&gt;</w:t>
      </w:r>
    </w:p>
    <w:p>
      <w:r>
        <w:t>&lt;/body&gt;</w:t>
      </w:r>
    </w:p>
    <w:p>
      <w:r>
        <w:t>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