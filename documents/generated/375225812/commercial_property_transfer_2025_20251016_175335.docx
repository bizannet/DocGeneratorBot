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нежилого помещения</w:t>
        <w:br/>
        <w:t>г. Москва       «______» ______ ______ г.</w:t>
      </w:r>
    </w:p>
    <w:p>
      <w:r>
        <w:t>Москва, именуемый в дальнейшем «Арендодатель», с одной стороны, и</w:t>
        <w:br/>
        <w:t xml:space="preserve">            Москва, именуемый в дальнейшем «Арендатор», с другой стороны, а вместе именуемые «Стороны»,</w:t>
        <w:br/>
        <w:t xml:space="preserve">        </w:t>
        <w:br/>
        <w:t>заключили настоящий акт приема-передачи нежилого помещения о нижеследующем:</w:t>
      </w:r>
    </w:p>
    <w:p>
      <w:r>
        <w:t>1. По настоящему акту согласно договору аренды нежилого помещения №Москва от 10.12.2026,</w:t>
        <w:br/>
        <w:t xml:space="preserve">            Арендодатель передает Арендатору принадлежащее ему на праве собственности нежилое помещение общей площадью</w:t>
        <w:br/>
        <w:t xml:space="preserve">            ______ кв. м, расположенное на ______ этаже по адресу:</w:t>
        <w:br/>
        <w:t xml:space="preserve">            ______, номер помещения на поэтажном плане ______,</w:t>
        <w:br/>
        <w:t xml:space="preserve">            а Арендатор принимает его в порядке и на условиях, установленных Сторонами в договоре.</w:t>
        <w:br/>
        <w:t xml:space="preserve">            Назначение помещения: ______.</w:t>
        <w:br/>
        <w:t xml:space="preserve">        </w:t>
        <w:br/>
        <w:t>2. Техническое состояние помещения полностью удовлетворяет требованиям Арендатора и соответствует условиям договора аренды.</w:t>
        <w:br/>
        <w:t>3. Передаваемое нежилое помещение свободно от имущественных прав и претензий третьих лиц.</w:t>
        <w:br/>
        <w:t>4. Одновременно с передачей помещения Арендодатель передает Арендатору комплекты ключей в количестве</w:t>
        <w:br/>
        <w:t xml:space="preserve">           3 единиц.</w:t>
        <w:br/>
        <w:t xml:space="preserve">           Стороны подтверждают, что помещение сдается без включенного в аренду имущества.</w:t>
        <w:br/>
        <w:t>5. Нежилое помещение передано в следующем состоянии:</w:t>
        <w:br/>
        <w:br/>
        <w:t>5.1. Показания электросчетчика на момент передачи: ______</w:t>
        <w:br/>
        <w:t>5.2. Показания счетчика воды на момент передачи: ______</w:t>
        <w:br/>
        <w:t>5.3. Показания счетчика отопления на момент передачи: ______</w:t>
        <w:br/>
        <w:t>5.4. Сантехническое оборудование: исправно</w:t>
        <w:br/>
        <w:t>5.5. Электропроводка и оборудование: исправно</w:t>
        <w:br/>
        <w:t>5.6. Вентиляция: исправно</w:t>
        <w:br/>
        <w:t>5.7. Отопление: исправно</w:t>
        <w:br/>
        <w:t>5.8. Общее состояние помещения: свежий ремонт</w:t>
        <w:br/>
        <w:t xml:space="preserve">    ______</w:t>
      </w:r>
    </w:p>
    <w:p>
      <w:r>
        <w:t>6. Денежные средства за аренду помещения, предусмотренные договором, уплачены Арендодателю в полном объеме, и Арендодатель не имеет претензий к Арендатору в части оплаты.</w:t>
        <w:br/>
        <w:t>7. Настоящий акт составлен в двух экземплярах, имеющих одинаковую юридическую силу.</w:t>
        <w:br/>
        <w:t>8. Настоящий акт является неотъемлемой частью договора аренды нежилого помещения №Москва от 10.12.2026.</w:t>
      </w:r>
    </w:p>
    <w:p>
      <w:r>
        <w:t>«______» ______ ______ г.</w:t>
        <w:br/>
        <w:t>________________________________________________</w:t>
        <w:br/>
        <w:t>Арендатор – подпись / расшифровка</w:t>
        <w:br/>
        <w:t>Москва</w:t>
        <w:br/>
        <w:br/>
        <w:br/>
        <w:t>«______» ______ ______ г.</w:t>
        <w:br/>
        <w:t>________________________________________________</w:t>
        <w:br/>
        <w:t>Арендодатель – подпись / расшифровка</w:t>
        <w:br/>
        <w:t>Москва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