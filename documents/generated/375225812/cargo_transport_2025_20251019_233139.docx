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НА ПЕРЕВОЗКУ ГРУЗОВ АВТОМОБИЛЬНЫМ ТРАНСПОРТОМ</w:t>
        <w:br/>
        <w:t>г. Москва       «15.10.2025» г.</w:t>
      </w:r>
    </w:p>
    <w:p>
      <w:r>
        <w:t>Индивидуальный предприниматель</w:t>
        <w:br/>
        <w:t xml:space="preserve">            Сидоров Алексей Владимирович,</w:t>
        <w:br/>
        <w:t xml:space="preserve">            паспорт: серия 5210</w:t>
        <w:br/>
        <w:t xml:space="preserve">            номер 987654,</w:t>
        <w:br/>
        <w:t xml:space="preserve">            выдан УФМС России по г. Санкт-Петербургу и Ленинградской области,</w:t>
        <w:br/>
        <w:t xml:space="preserve">            23.04.2018,</w:t>
        <w:br/>
        <w:t xml:space="preserve">            код подразделения 780-005,</w:t>
        <w:br/>
        <w:t xml:space="preserve">            по адресу: 190000, г. Санкт-Петербург, ул. Невская, д. 15, кв. 42,</w:t>
        <w:br/>
        <w:t xml:space="preserve">            ИНН 781234567890,</w:t>
        <w:br/>
        <w:t xml:space="preserve">            ОГРНИП 320784700123456,</w:t>
        <w:br/>
        <w:t xml:space="preserve">            именуемый в дальнейшем "Перевозчик", с одной стороны,</w:t>
        <w:br/>
        <w:t xml:space="preserve">        </w:t>
        <w:br/>
        <w:br/>
        <w:t xml:space="preserve">            ООО "Торговый Дом Север",</w:t>
        <w:br/>
        <w:t xml:space="preserve">            в лице Генерального директора Петрова Ивана Сергеевича,</w:t>
        <w:br/>
        <w:t xml:space="preserve">            действующего на основании Устава,</w:t>
        <w:br/>
        <w:t xml:space="preserve">            именуемый в дальнейшем "Заказчик", с другой стороны,</w:t>
        <w:br/>
        <w:t xml:space="preserve">            а совместно именуемые "Стороны", заключили настоящий Договор о нижеследующем:</w:t>
      </w:r>
    </w:p>
    <w:p>
      <w:r>
        <w:t>1. ПРЕДМЕТ ДОГОВОРА</w:t>
        <w:br/>
        <w:t>1.1. В соответствии с условиями настоящего договора Перевозчик обязуется осуществлять перевозку грузов Заказчика на основании его заявки, а Заказчик обязуется своевременно оплачивать оказанные Перевозчиком услуги согласно тарифам Перевозчика, действующим на дату оказываемых услуг.</w:t>
        <w:br/>
        <w:t>1.2. Перевозчик вправе оказывать Заказчику дополнительные услуги, связанные с организацией перевозок грузов в городском и междугороднем сообщении.</w:t>
        <w:br/>
        <w:t>1.3. Перевозка грузов осуществляется автомобильным транспортом Перевозчика.</w:t>
        <w:br/>
        <w:t>1.4. Конкретные параметры перевозки (описание груза, адреса, сроки, характеристики транспортного средства) согласовываются Сторонами в заявках Заказчика, являющихся неотъемлемой частью настоящего Договора.</w:t>
      </w:r>
    </w:p>
    <w:p>
      <w:r>
        <w:t>2. ПРАВА И ОБЯЗАННОСТИ СТОРОН</w:t>
        <w:br/>
        <w:t>2.1. Перевозчик выполняет перевозки грузов Заказчика на основании письменной заявки Заказчика.</w:t>
        <w:br/>
        <w:t>2.2. Заявка подается не позднее, чем за 24 часов до подачи автотранспортного средства под погрузку.</w:t>
        <w:br/>
        <w:t>2.3. Перевозчик обязан:</w:t>
        <w:br/>
        <w:br/>
        <w:t>Обеспечить своевременную подачу автотранспортных средств в пункт погрузки</w:t>
        <w:br/>
        <w:t>Подать под погрузку исправные автотранспортные средства</w:t>
        <w:br/>
        <w:t>В оговоренный срок доставить груз в пункт назначения</w:t>
        <w:br/>
        <w:t>Обеспечить сохранность груза во время перевозки</w:t>
        <w:br/>
        <w:br/>
        <w:t>2.4. Заказчик обязан:</w:t>
        <w:br/>
        <w:br/>
        <w:t>Подготовить груз к перевозке и сопроводительные документы</w:t>
        <w:br/>
        <w:t>Обеспечить погрузку и разгрузку автотранспортных средств</w:t>
        <w:br/>
        <w:t>Оплатить услуги перевозки в установленные сроки</w:t>
        <w:br/>
        <w:t>Содержать погрузочно-разгрузочные площадки в исправном состоянии</w:t>
      </w:r>
    </w:p>
    <w:p>
      <w:r>
        <w:t>3. СТОИМОСТЬ УСЛУГ И ПОРЯДОК РАСЧЕТОВ</w:t>
        <w:br/>
        <w:t>3.1. Стоимость услуг перевозки определяется на основании тарифов Перевозчика, действующих на дату оказания услуг.</w:t>
        <w:br/>
        <w:t>3.2. Оплата производится Заказчиком в следующем порядке: 100% предоплата не позднее чем за 1 рабочий день до даты перевозки.</w:t>
        <w:br/>
        <w:t>3.3. Максимальная сумма по настоящему договору составляет 500000 рублей.</w:t>
        <w:br/>
        <w:t>3.4. Тарифы на перевозку грузов могут изменяться. Перевозчик оставляет за собой право изменять действующие тарифы, предупредив об этом Заказчика письменно за 10 дней.</w:t>
      </w:r>
    </w:p>
    <w:p>
      <w:r>
        <w:t>4. СРОК ДЕЙСТВИЯ ДОГОВОРА</w:t>
        <w:br/>
        <w:t>4.1. Настоящий договор вступает в силу с момента подписания и действует до "31.12.2025" г.</w:t>
        <w:br/>
        <w:t>4.2. Договор может быть расторгнут досрочно по инициативе любой из Сторон при условии уведомления другой Стороны не менее чем за 30 дней.</w:t>
      </w:r>
    </w:p>
    <w:p>
      <w:r>
        <w:t>5. ОТВЕТСТВЕННОСТЬ СТОРОН</w:t>
        <w:br/>
        <w:t>5.1. 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</w:t>
        <w:br/>
        <w:t>5.2. За просрочку оплаты Заказчик уплачивает Перевозчику неустойку в размере 0,1% от суммы задолженности за каждый день просрочки.</w:t>
        <w:br/>
        <w:t>5.3. Стороны освобождаются от ответственности за неисполнение обязательств, если это неисполнение вызвано обстоятельствами непреодолимой силы.</w:t>
      </w:r>
    </w:p>
    <w:p>
      <w:r>
        <w:t>6. ПРОЧИЕ УСЛОВИЯ</w:t>
        <w:br/>
        <w:t>6.1. Все изменения и дополнения к Договору оформляются в письменной форме.</w:t>
        <w:br/>
        <w:t>6.2. Договор составлен в двух экземплярах, имеющих одинаковую юридическую силу.</w:t>
        <w:br/>
        <w:t>6.3. Споры разрешаются путем переговоров, а при недостижении согласия - в судебном порядке.</w:t>
        <w:br/>
        <w:t>6.4. Все уведомления направляются Сторонами друг другу в письменной форме по адресам, указанным в настоящем Договоре.</w:t>
      </w:r>
    </w:p>
    <w:p>
      <w:r>
        <w:t>7. АДРЕСА И ПОДПИСИ СТОРОН</w:t>
        <w:br/>
        <w:br/>
        <w:br/>
        <w:t>Перевозчик</w:t>
        <w:br/>
        <w:t>ИП Сидоров Алексей Владимирович</w:t>
        <w:br/>
        <w:t>Паспорт: серия 5210 № 987654</w:t>
        <w:br/>
        <w:t>Адрес: 190000, г. Санкт-Петербург, ул. Невская, д. 15, кв. 42</w:t>
        <w:br/>
        <w:t>ИНН: 781234567890</w:t>
        <w:br/>
        <w:t>ОГРНИП: 320784700123456</w:t>
        <w:br/>
        <w:t>_________________________</w:t>
        <w:br/>
        <w:t>Сидоров А.В.</w:t>
        <w:br/>
        <w:br/>
        <w:br/>
        <w:t>Заказчик</w:t>
        <w:br/>
        <w:t>ООО "Торговый Дом Север"</w:t>
        <w:br/>
        <w:t>ИНН: 781598765432</w:t>
        <w:br/>
        <w:t>ОГРН: 1207800012345</w:t>
        <w:br/>
        <w:t>Адрес: 198000, г. Санкт-Петербург, пр. Обуховской Обороны, д. 120</w:t>
        <w:br/>
        <w:t>_________________________</w:t>
        <w:br/>
        <w:t>Петрова Ивана Сергеевича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