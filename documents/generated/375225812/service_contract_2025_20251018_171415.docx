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8</w:t>
        <w:br/>
        <w:br/>
        <w:t>г. Москва</w:t>
        <w:br/>
        <w:t>«18.10.2025 г.</w:t>
      </w:r>
    </w:p>
    <w:p>
      <w:r>
        <w:t>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 и поддержка сайта</w:t>
        <w:br/>
        <w:t>1.2. Срок оказания услуг: с 01.06.2025 по 01.07.2025.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составляет:85 000 руб. 00 коп. (восемьдесят пять тысяч рублей), без НДС.</w:t>
        <w:br/>
        <w:t>2.2. Оплата производится Заказчиком путем перечисления денежных средств на счет Исполнителя в течение 50% предоплата, 50% по завершению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8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1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Обязательства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t>________________________________________________</w:t>
        <w:br/>
        <w:t>Иванова О.Б.</w:t>
        <w:br/>
        <w:br/>
        <w:br/>
        <w:t>ЗАКАЗЧИК:</w:t>
        <w:br/>
        <w:t>________________________________________________</w:t>
        <w:br/>
        <w:t>Петров П.П.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