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квартиры</w:t>
        <w:br/>
        <w:t>г.        «»   г.</w:t>
      </w:r>
    </w:p>
    <w:p>
      <w:r>
        <w:t>(ФИО,  года рождения), паспорт гражданина РФ   (серия, номер), выдан , , код подразделения , зарегистрированный по адресу: , именуемый в дальнейшем Продавец, с одной стороны, и</w:t>
        <w:br/>
        <w:t xml:space="preserve">  (ФИО,  года рождения), паспорт гражданина РФ   (серия, номер), выдан , , код подразделения , зарегистрированный по адресу: , именуемый в дальнейшем Покупатель, с другой стороны, а вместе именуемые Стороны,</w:t>
        <w:br/>
        <w:t>заключили настоящий акт приема-передачи квартиры о нижеследующем:</w:t>
      </w:r>
    </w:p>
    <w:p>
      <w:r>
        <w:t>1. По настоящему акту согласно договору купли-продажи квартиры № от , Продавец передает в собственность Покупателю принадлежащую ему на праве собственности квартиру общей площадью  кв. м, в т.ч.  кв. м жилой, расположенную на  этаже  этажного жилого дома по адресу: , а Покупатель принимает ее в порядке и сроки, установленные Сторонами в договоре. Количество комнат в квартире: .</w:t>
        <w:br/>
        <w:t>2. Техническое состояние квартиры полностью удовлетворяет требованиям Покупателя и соответствует условиям договора купли-продажи.</w:t>
        <w:br/>
        <w:t>3. Передаваемая квартира свободна от имущественных прав и претензий третьих лиц.</w:t>
        <w:br/>
        <w:t>4. Одновременно с передачей квартиры Продавец передает Покупателю комплекты ключей в количестве  единиц и следующие документы: .</w:t>
        <w:br/>
        <w:t>5. Денежные средства за квартиру переданы Продавцу и Продавец не имеет претензий к Покупателю в части оплаты.</w:t>
        <w:br/>
        <w:t>6. Настоящий акт составлен в  экземплярах, имеющих одинаковую юридическую силу.</w:t>
        <w:br/>
        <w:t>7. Настоящий акт является неотъемлемой частью договора купли-продажи квартиры № от .</w:t>
      </w:r>
    </w:p>
    <w:p>
      <w:r>
        <w:t>Продавец:</w:t>
        <w:br/>
        <w:t xml:space="preserve"> </w:t>
        <w:br/>
        <w:t>_________________________</w:t>
        <w:br/>
        <w:t>Дата: «»   г.</w:t>
        <w:br/>
        <w:br/>
        <w:br/>
        <w:t>Покупатель:</w:t>
        <w:br/>
        <w:t xml:space="preserve"> </w:t>
        <w:br/>
        <w:t>_________________________</w:t>
        <w:br/>
        <w:t>Дата: «»  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