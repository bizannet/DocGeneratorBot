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жилого помещения</w:t>
        <w:br/>
        <w:t>г. Москва       «1» июня 2025 г.</w:t>
      </w:r>
    </w:p>
    <w:p>
      <w:r>
        <w:t>Иванов Иван ______ (ФИО, ______ года рождения), паспорт гражданина РФ ______ ______ (серия, номер), выдан ______, ______, код подразделения ______, зарегистрированный по адресу: ______, именуемый в дальнейшем **Арендодатель**, с одной стороны, и</w:t>
        <w:br/>
        <w:t>Петров Петр Петрович (ФИО, ______ года рождения), паспорт гражданина РФ ______ ______ (серия, номер), выдан ______, ______, код подразделения ______, зарегистрированный по адресу: ______, именуемый в дальнейшем **Арендатор**, с другой стороны, а вместе именуемые **Стороны**,</w:t>
        <w:br/>
        <w:t>заключили настоящий акт приема-передачи квартиры о нижеследующем:</w:t>
      </w:r>
    </w:p>
    <w:p>
      <w:r>
        <w:t>1. По настоящему акту, составленному в соответствии с договором аренды жилого помещения №______ от ______, Арендодатель передает, а Арендатор принимает во временное владение и пользование квартиру общей площадью 96 кв. м, в т.ч. 26 кв. м жилой, расположенную на 62 этаже 3-этажного жилого дома по адресу: ______. Количество комнат в квартире: 62.</w:t>
        <w:br/>
        <w:t>2. Квартира передается с имеющейся мебелью, бытовой техникой и иным имуществом (при наличии), перечень которого согласован Сторонами: диван, кровать.</w:t>
        <w:br/>
        <w:t>3. На момент передачи зафиксированы следующие показания приборов учета: Электричество: 12345, Вода: горячая 678, холодная 901.</w:t>
        <w:br/>
        <w:t>4. Арендодатель передает Арендатору комплект ключей в количестве 6 шт.</w:t>
        <w:br/>
        <w:t>5. Арендатор ознакомлен с техническим и санитарным состоянием квартиры, претензий к её состоянию не имеет.</w:t>
        <w:br/>
        <w:t>6. Настоящий акт составлен в двух экземплярах, имеющих одинаковую юридическую силу, по одному для каждой из Сторон.</w:t>
        <w:br/>
        <w:t>7. Настоящий акт является неотъемлемой частью договора аренды жилого помещения №______ от ______.</w:t>
      </w:r>
    </w:p>
    <w:p>
      <w:r>
        <w:t>Арендодатель:</w:t>
        <w:br/>
        <w:t>Иванов Иван ______</w:t>
        <w:br/>
        <w:t>_________________________</w:t>
        <w:br/>
        <w:t>Дата: «1» июня 2025 г.</w:t>
        <w:br/>
        <w:br/>
        <w:br/>
        <w:t>Арендатор:</w:t>
        <w:br/>
        <w:t>Петров Петр Петрович</w:t>
        <w:br/>
        <w:t>_________________________</w:t>
        <w:br/>
        <w:t>Дата: «1» июня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