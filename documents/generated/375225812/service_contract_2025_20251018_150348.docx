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ДОГОВОР ОКАЗАНИЯ УСЛУГ № 3</w:t>
        <w:br/>
        <w:br/>
        <w:t>г. Москва</w:t>
        <w:br/>
        <w:t>«01.06.2025 г.</w:t>
      </w:r>
    </w:p>
    <w:p>
      <w:r>
        <w:t>1. ПРЕДМЕТ ДОГОВОРА</w:t>
        <w:br/>
        <w:t>1.1. Исполнитель обязуется оказать следующие онлайн-услуги:</w:t>
        <w:br/>
        <w:t>- разработка сайта</w:t>
        <w:br/>
        <w:t>1.2. Срок оказания услуг: с 01.06.2025 по 01.07.2025.</w:t>
        <w:br/>
        <w:t>1.3. Услуги оказываются Исполнителем дистанционно с использованием электронной почты, мессенджеров и других средств связи.</w:t>
        <w:br/>
        <w:t>1.4. Заказчик предоставляет Исполнителю необходимую информацию и документы в электронном виде.</w:t>
      </w:r>
    </w:p>
    <w:p>
      <w:r>
        <w:t>2. СТОИМОСТЬ УСЛУГ И ПОРЯДОК РАСЧЕТОВ</w:t>
        <w:br/>
        <w:t>2.1. Стоимость услуг составляет:  (), без НДС.</w:t>
        <w:br/>
        <w:t>2.2. Оплата производится Заказчиком путем перечисления денежных средств на счет Исполнителя в течение 50% предоплата, 50% по завершению с момента подписания Договора.</w:t>
        <w:br/>
        <w:t>2.3. В случае изменения стоимости услуг Исполнитель уведомляет Заказчика не менее чем за 3 (три) рабочих дня до внесения изменений.</w:t>
      </w:r>
    </w:p>
    <w:p>
      <w:r>
        <w:t>3. СРОК ОКАЗАНИЯ УСЛУГ</w:t>
        <w:br/>
        <w:t>3.1. Срок оказания услуг по настоящему Договору указан в пункте 1.2 настоящего Договора.</w:t>
        <w:br/>
        <w:t>3.2. Исполнитель вправе продлить срок оказания услуг в случае непредоставления Заказчиком необходимых сведений и документов, а также при возникновении обстоятельств непреодолимой силы.</w:t>
      </w:r>
    </w:p>
    <w:p>
      <w:r>
        <w:t>4. ПРАВА И ОБЯЗАННОСТИ СТОРОН</w:t>
        <w:br/>
        <w:t>4.1. Исполнитель обязан:</w:t>
        <w:br/>
        <w:br/>
        <w:t>Оказать услуги в полном объеме и надлежащего качества в соответствии с условиями настоящего Договора;</w:t>
        <w:br/>
        <w:t>Обеспечить конфиденциальность полученной от Заказчика информации;</w:t>
        <w:br/>
        <w:t>Своевременно информировать Заказчика о ходе оказания услуг;</w:t>
        <w:br/>
        <w:t>Предоставить Заказчику все необходимые документы в электронном виде.</w:t>
        <w:br/>
        <w:br/>
        <w:t>4.2. Заказчик обязан:</w:t>
        <w:br/>
        <w:br/>
        <w:t>Предоставить Исполнителю необходимую информацию и документы в электронном виде;</w:t>
        <w:br/>
        <w:t>Оплатить услуги в установленные Договором сроки;</w:t>
        <w:br/>
        <w:t>Своевременно ознакомиться с результатами оказанных услуг;</w:t>
        <w:br/>
        <w:t>Обеспечить доступ к необходимым ресурсам для оказания услуг.</w:t>
      </w:r>
    </w:p>
    <w:p>
      <w:r>
        <w:t>5. ПРИЕМКА УСЛУГ</w:t>
        <w:br/>
        <w:t>5.1. Приемка оказанных услуг осуществляется Заказчиком в течение 5 рабочих дней с даты окончания оказания услуг.</w:t>
        <w:br/>
        <w:t>5.2. Приемка услуг считается осуществленной с момента подтверждения Заказчиком приемки услуг в письменной форме (включая электронную почту или мессенджеры).</w:t>
        <w:br/>
        <w:t>5.3. В случае выявления недостатков в оказанных услугах Заказчик вправе потребовать их устранения в разумный срок.</w:t>
        <w:br/>
        <w:t>5.4. При отсутствии претензий к качеству услуг со стороны Заказчика в установленный срок услуги считаются принятыми.</w:t>
      </w:r>
    </w:p>
    <w:p>
      <w:r>
        <w:t>6. ГАРАНТИИ</w:t>
        <w:br/>
        <w:t>6.1. Исполнитель гарантирует, что оказанные услуги будут соответствовать условиям настоящего Договора.</w:t>
        <w:br/>
        <w:t>6.2. Гарантийный срок на оказанные услуги составляет 1 месяцев с даты приемки услуг.</w:t>
      </w:r>
    </w:p>
    <w:p>
      <w:r>
        <w:t>7. ОТВЕТСТВЕННОСТЬ СТОРОН</w:t>
        <w:br/>
        <w:t>7.1. За неисполнение или ненадлежащее исполнение обязательств по Договору Стороны несут ответственность в соответствии с условиями настоящего Договора.</w:t>
        <w:br/>
        <w:t>7.2. В случае просрочки оплаты Заказчик уплачивает пеню в размере 0,1% от суммы задолженности за каждый день просрочки.</w:t>
        <w:br/>
        <w:t>7.3. В случае просрочки оказания услуг Исполнитель уплачивает пеню в размере 0,1% от стоимости услуг за каждый день просрочки.</w:t>
      </w:r>
    </w:p>
    <w:p>
      <w:r>
        <w:t>8. КОНФИДЕНЦИАЛЬНОСТЬ</w:t>
        <w:br/>
        <w:t>8.1. Стороны обязуются сохранять конфиденциальность всей информации, полученной в процессе исполнения Договора, и не разглашать ее третьим лицам без письменного согласия другой Стороны.</w:t>
        <w:br/>
        <w:t>8.2. Обязательства по конфиденциальности сохраняются в течение 3 (трех) лет после окончания действия настоящего Договора.</w:t>
      </w:r>
    </w:p>
    <w:p>
      <w:r>
        <w:t>9. ОБСТОЯТЕЛЬСТВА НЕПРЕОДОЛИМОЙ СИЛЫ</w:t>
        <w:br/>
        <w:t>9.1.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Договора.</w:t>
        <w:br/>
        <w:t>9.2. К обстоятельствам непреодолимой силы относятся: стихийные бедствия, военные действия, эпидемии, а также иные обстоятельства, которые Стороны не могли предвидеть и предотвратить разумными мерами.</w:t>
      </w:r>
    </w:p>
    <w:p>
      <w:r>
        <w:t>10. РАЗРЕШЕНИЕ СПОРОВ</w:t>
        <w:br/>
        <w:t>10.1. Все споры и разногласия, возникающие между Сторонами в связи с исполнением обязательств по Договору, разрешаются путем переговоров.</w:t>
        <w:br/>
        <w:t>10.2. При недостижении согласия споры передаются на рассмотрение в суд по месту нахождения Исполнителя.</w:t>
      </w:r>
    </w:p>
    <w:p>
      <w:r>
        <w:t>11. ПРОЧИЕ УСЛОВИЯ</w:t>
        <w:br/>
        <w:t>11.1. Настоящий Договор вступает в силу с момента его подписания Сторонами и действует до полного исполнения обязательств.</w:t>
        <w:br/>
        <w:t>11.2. Все изменения и дополнения к Договору оформляются в письменной форме и подписываются обеими Сторонами.</w:t>
        <w:br/>
        <w:t>11.3. Договор составлен в двух экземплярах, имеющих одинаковую юридическую силу, по одному для каждой из Сторон.</w:t>
        <w:br/>
        <w:t>11.4. Все уведомления и сообщения, относящиеся к настоящему Договору, направляются Сторонами друг другу в письменной форме по адресам, указанным в настоящем Договоре.</w:t>
        <w:br/>
        <w:t>11.5. Договор может быть подписан в электронной форме с использованием простой электронной подписи или иным способом, подтверждающим факт заключения Договора.</w:t>
      </w:r>
    </w:p>
    <w:p>
      <w:r>
        <w:t>ПОДПИСИ СТОРОН</w:t>
        <w:br/>
        <w:br/>
        <w:br/>
        <w:t>ИСПОЛНИТЕЛЬ:</w:t>
        <w:br/>
        <w:t>________________________________________________</w:t>
        <w:br/>
        <w:t>Иванова ..</w:t>
        <w:br/>
        <w:br/>
        <w:br/>
        <w:t>ЗАКАЗЧИК:</w:t>
        <w:br/>
        <w:t>________________________________________________</w:t>
        <w:br/>
        <w:t>Петров 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