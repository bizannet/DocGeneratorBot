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Согласие на обработку персональных данных</w:t>
        <w:br/>
        <w:t>Дата вступления в силу: 01.01.2025</w:t>
      </w:r>
    </w:p>
    <w:p>
      <w:r>
        <w:t>Я, субъект персональных данных, именуемый в дальнейшем Пользователь, отправляя информацию через формы обратной связи при прохождении процедуры регистрации в целях использования сайта example.com и его сервисов (далее - Сайт, Сервис), и в дальнейшем при использовании Сайта и/или его Сервисов, выражаю полное, безоговорочное и однозначное Согласие на обработку моих персональных данных (далее - Согласие) на следующих условиях:</w:t>
      </w:r>
    </w:p>
    <w:p>
      <w:r>
        <w:t>1. Согласие выдано ООО "Пример" (ООО «Пример», ИНН 123456789012, ОГРН 1027700000000), расположенному по адресу: 123456, г. Москва, ул. Ленина, д. 10 (далее - Оператор).</w:t>
      </w:r>
    </w:p>
    <w:p>
      <w:r>
        <w:t>2. Согласие выдано на обработку персональных и иных данных, указанных Пользователем в Формах путем заполнения соответствующих текстовых полей и/или прикрепленных к Формам файлов, а именно следующих категорий:</w:t>
        <w:br/>
        <w:br/>
        <w:t>фамилия, имя, отчество, адрес электронной почты (e-mail), номер телефона, адрес регистрации;</w:t>
        <w:br/>
        <w:t>данных, которые автоматически передаются в процессе просмотра и при посещении страниц Сайта: IP адрес, информация из cookies, информация о браузере, время доступа, адрес посещаемой страницы;</w:t>
        <w:br/>
        <w:t>статистики о моих IP-адресах.</w:t>
      </w:r>
    </w:p>
    <w:p>
      <w:r>
        <w:t>3. Согласие выдано на обработку персональных данных в целях:</w:t>
        <w:br/>
        <w:br/>
        <w:t>исполнения соглашений по предоставлению доступа к Сайту, его Содержанию и/или Сервису;</w:t>
        <w:br/>
        <w:t>идентификации при регистрации на Сайте и/или при использовании Сервиса;</w:t>
        <w:br/>
        <w:t>оказания услуг, обработки запросов и заявок;</w:t>
        <w:br/>
        <w:t>установления обратной связи, включая направление уведомлений и запросов;</w:t>
        <w:br/>
        <w:t>заключения договоров, осуществления взаиморасчетов;</w:t>
        <w:br/>
        <w:t>сбора Оператором статистики;</w:t>
        <w:br/>
        <w:t>улучшения качества работы Сайта и/или его Сервиса;</w:t>
        <w:br/>
        <w:t>проведения маркетинговых мероприятий.</w:t>
      </w:r>
    </w:p>
    <w:p>
      <w:r>
        <w:t>4. Согласие выдано на обработку персональных данных смешанным (автоматизированным и неавтоматизированным) способом.</w:t>
        <w:br/>
        <w:t>В процессе обработки персональных данных Оператор вправе осуществлять: сбор, запись, систематизацию, накопление, хранение, уточнение, использование, передачу, обезличивание, блокирование, удаление, уничтожение персональных данных Пользователя.</w:t>
      </w:r>
    </w:p>
    <w:p>
      <w:r>
        <w:t>5. Настоящим, Пользователь подтверждает, что:</w:t>
        <w:br/>
        <w:br/>
        <w:t>Ознакомлен и согласен с тем, что передача персональных данных Пользователя может осуществляться Оператором в объеме, необходимом для получения Пользователем доступа к Сайту, его Содержанию и/или его Сервису, следующим третьим лицам: ________________________________________________.</w:t>
        <w:br/>
        <w:t>Дает согласие на обработку своих персональных данных, указанных в пункте 2 настоящего согласия.</w:t>
        <w:br/>
        <w:t>Проинформирован о возможности отзыва согласия путем личного обращения или направления письменного обращения на имя лиц, указанных в пункте 1 Согласия.</w:t>
        <w:br/>
        <w:t>Проинформирован, что лица, указанные в пункте 1 настоящего Согласия, вправе продолжать обработку персональных данных Пользователя после получения отзыва Согласия при наличии предусмотренных законом оснований.</w:t>
        <w:br/>
        <w:t>Дает согласие на получение рекламно-информационных материалов и ознакомлен Оператором о возможности и порядке совершения отказа от таковой.</w:t>
      </w:r>
    </w:p>
    <w:p>
      <w:r>
        <w:t>6. Согласие вступает в силу с момента его отправки и может быть отозвано Пользователем путем направления письменного заявления в произвольной форме в адрес Оператора по адресу электронной почты info@example.com.</w:t>
      </w:r>
    </w:p>
    <w:p>
      <w:r>
        <w:t>7. Согласие действует в течение неопределенного срока до момента его отзыва Пользователем.</w:t>
      </w:r>
    </w:p>
    <w:p>
      <w:pPr>
        <w:jc w:val="right"/>
      </w:pPr>
      <w:r>
        <w:t>___________________ /_________________________/</w:t>
        <w:br/>
        <w:t>(Подпись)                 (ФИО)</w:t>
        <w:br/>
        <w:t>Дата: «___» ____________ 2025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